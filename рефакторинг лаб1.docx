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D0A7" w14:textId="77777777" w:rsidR="00E5738E" w:rsidRPr="00B97091" w:rsidRDefault="00B97091">
      <w:pPr>
        <w:pStyle w:val="1"/>
        <w:rPr>
          <w:color w:val="auto"/>
          <w:lang w:val="ru-RU"/>
        </w:rPr>
      </w:pPr>
      <w:r w:rsidRPr="00B97091">
        <w:rPr>
          <w:color w:val="auto"/>
          <w:lang w:val="ru-RU"/>
        </w:rPr>
        <w:t>Лабораторная работа №1</w:t>
      </w:r>
    </w:p>
    <w:p w14:paraId="33285D54" w14:textId="77777777" w:rsidR="00E5738E" w:rsidRPr="00B97091" w:rsidRDefault="00B97091">
      <w:pPr>
        <w:pStyle w:val="21"/>
        <w:rPr>
          <w:color w:val="auto"/>
          <w:lang w:val="ru-RU"/>
        </w:rPr>
      </w:pPr>
      <w:r w:rsidRPr="00B97091">
        <w:rPr>
          <w:color w:val="auto"/>
          <w:lang w:val="ru-RU"/>
        </w:rPr>
        <w:t>Анализ кода и выявление проблем</w:t>
      </w:r>
    </w:p>
    <w:p w14:paraId="2E911E02" w14:textId="77777777" w:rsidR="00E5738E" w:rsidRPr="00B97091" w:rsidRDefault="00B97091">
      <w:pPr>
        <w:pStyle w:val="31"/>
        <w:rPr>
          <w:color w:val="auto"/>
          <w:lang w:val="ru-RU"/>
        </w:rPr>
      </w:pPr>
      <w:r w:rsidRPr="00B97091">
        <w:rPr>
          <w:color w:val="auto"/>
          <w:lang w:val="ru-RU"/>
        </w:rPr>
        <w:t>Введение</w:t>
      </w:r>
    </w:p>
    <w:p w14:paraId="1038F8F0" w14:textId="3AE71C31" w:rsidR="00E5738E" w:rsidRPr="00B97091" w:rsidRDefault="00B97091">
      <w:pPr>
        <w:rPr>
          <w:lang w:val="ru-RU"/>
        </w:rPr>
      </w:pPr>
      <w:r w:rsidRPr="00B97091">
        <w:rPr>
          <w:lang w:val="ru-RU"/>
        </w:rPr>
        <w:t xml:space="preserve">В этом задании я проанализировал исходный код файла </w:t>
      </w:r>
      <w:r w:rsidRPr="00B97091">
        <w:t>ajax</w:t>
      </w:r>
      <w:r w:rsidRPr="00B97091">
        <w:rPr>
          <w:lang w:val="ru-RU"/>
        </w:rPr>
        <w:t>.</w:t>
      </w:r>
      <w:r w:rsidRPr="00B97091">
        <w:t>php</w:t>
      </w:r>
      <w:r w:rsidRPr="00B97091">
        <w:rPr>
          <w:lang w:val="ru-RU"/>
        </w:rPr>
        <w:t xml:space="preserve"> который </w:t>
      </w:r>
      <w:r w:rsidRPr="00B97091">
        <w:rPr>
          <w:lang w:val="ru-RU"/>
        </w:rPr>
        <w:t xml:space="preserve">помогает клиенту получить актуальные данные о рабочих днях, задачах и активности за выбранный период, с учётом ролей и разрешений внутри </w:t>
      </w:r>
      <w:proofErr w:type="spellStart"/>
      <w:r w:rsidRPr="00B97091">
        <w:rPr>
          <w:lang w:val="ru-RU"/>
        </w:rPr>
        <w:t>битрикса</w:t>
      </w:r>
      <w:proofErr w:type="spellEnd"/>
      <w:r w:rsidRPr="00B97091">
        <w:rPr>
          <w:lang w:val="ru-RU"/>
        </w:rPr>
        <w:t>.</w:t>
      </w:r>
      <w:r w:rsidRPr="00B97091">
        <w:rPr>
          <w:lang w:val="ru-RU"/>
        </w:rPr>
        <w:t xml:space="preserve"> И</w:t>
      </w:r>
      <w:r w:rsidRPr="00B97091">
        <w:rPr>
          <w:lang w:val="ru-RU"/>
        </w:rPr>
        <w:t xml:space="preserve">скал, что в нём не так с архитектурой и качеством кода. Выделил 6 основных проблем, которые сильно влияют на удобство </w:t>
      </w:r>
      <w:r w:rsidRPr="00B97091">
        <w:rPr>
          <w:lang w:val="ru-RU"/>
        </w:rPr>
        <w:t>поддержки и развитие. Для каждой проблемы привёл причины, к чему это может привести, и примеры из кода. В конце дал свои идеи, как это исправить.</w:t>
      </w:r>
    </w:p>
    <w:p w14:paraId="74B2CA3A" w14:textId="77777777" w:rsidR="00E5738E" w:rsidRPr="00B97091" w:rsidRDefault="00B97091">
      <w:pPr>
        <w:pStyle w:val="31"/>
        <w:rPr>
          <w:color w:val="auto"/>
          <w:lang w:val="ru-RU"/>
        </w:rPr>
      </w:pPr>
      <w:r w:rsidRPr="00B97091">
        <w:rPr>
          <w:color w:val="auto"/>
          <w:lang w:val="ru-RU"/>
        </w:rPr>
        <w:t>1. Проблема: В коде слишком много всего смешано вместе</w:t>
      </w:r>
    </w:p>
    <w:p w14:paraId="0A05185F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Тип: Нарушение принципа единственной ответственности (</w:t>
      </w:r>
      <w:r w:rsidRPr="00B97091">
        <w:t>S</w:t>
      </w:r>
      <w:r w:rsidRPr="00B97091">
        <w:t>RP</w:t>
      </w:r>
      <w:r w:rsidRPr="00B97091">
        <w:rPr>
          <w:lang w:val="ru-RU"/>
        </w:rPr>
        <w:t>).</w:t>
      </w:r>
    </w:p>
    <w:p w14:paraId="0084AD63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Почему это плохо:</w:t>
      </w:r>
    </w:p>
    <w:p w14:paraId="7CFC5D44" w14:textId="37EDBE68" w:rsidR="00E5738E" w:rsidRPr="00B97091" w:rsidRDefault="00B97091">
      <w:pPr>
        <w:rPr>
          <w:lang w:val="ru-RU"/>
        </w:rPr>
      </w:pPr>
      <w:r w:rsidRPr="00B97091">
        <w:rPr>
          <w:lang w:val="ru-RU"/>
        </w:rPr>
        <w:t xml:space="preserve">Если в одной функции или файле сразу делают и с датами работать, и с </w:t>
      </w:r>
      <w:r w:rsidRPr="00B97091">
        <w:t>API</w:t>
      </w:r>
      <w:r w:rsidRPr="00B97091">
        <w:rPr>
          <w:lang w:val="ru-RU"/>
        </w:rPr>
        <w:t xml:space="preserve"> </w:t>
      </w:r>
      <w:proofErr w:type="spellStart"/>
      <w:r w:rsidRPr="00B97091">
        <w:rPr>
          <w:lang w:val="ru-RU"/>
        </w:rPr>
        <w:t>б</w:t>
      </w:r>
      <w:r w:rsidRPr="00B97091">
        <w:rPr>
          <w:lang w:val="ru-RU"/>
        </w:rPr>
        <w:t>итрикса</w:t>
      </w:r>
      <w:proofErr w:type="spellEnd"/>
      <w:r w:rsidRPr="00B97091">
        <w:rPr>
          <w:lang w:val="ru-RU"/>
        </w:rPr>
        <w:t>, и ошибки обрабатывают то</w:t>
      </w:r>
      <w:r w:rsidRPr="00B97091">
        <w:rPr>
          <w:lang w:val="ru-RU"/>
        </w:rPr>
        <w:t xml:space="preserve"> очень тяжело разбираться, что где, и вносить изменения без ошибок.</w:t>
      </w:r>
    </w:p>
    <w:p w14:paraId="789303A5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Почему так получилось:</w:t>
      </w:r>
    </w:p>
    <w:p w14:paraId="3AFFC5C1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Автор не разделил логику на части, в</w:t>
      </w:r>
      <w:r w:rsidRPr="00B97091">
        <w:rPr>
          <w:lang w:val="ru-RU"/>
        </w:rPr>
        <w:t>сё написал в одном месте.</w:t>
      </w:r>
    </w:p>
    <w:p w14:paraId="01525DDA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Пример:</w:t>
      </w:r>
    </w:p>
    <w:p w14:paraId="6F070464" w14:textId="2861CEFD" w:rsidR="00E5738E" w:rsidRPr="00B97091" w:rsidRDefault="00B97091">
      <w:pPr>
        <w:rPr>
          <w:lang w:val="ru-RU"/>
        </w:rPr>
      </w:pPr>
      <w:r w:rsidRPr="00B97091">
        <w:rPr>
          <w:lang w:val="ru-RU"/>
        </w:rPr>
        <w:drawing>
          <wp:inline distT="0" distB="0" distL="0" distR="0" wp14:anchorId="4B4E8AB0" wp14:editId="1F12FB48">
            <wp:extent cx="5486400" cy="2439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091">
        <w:rPr>
          <w:lang w:val="ru-RU"/>
        </w:rPr>
        <w:t>Как исправить:</w:t>
      </w:r>
    </w:p>
    <w:p w14:paraId="7B406C7B" w14:textId="36AE7253" w:rsidR="00E5738E" w:rsidRPr="00B97091" w:rsidRDefault="00B97091">
      <w:pPr>
        <w:rPr>
          <w:lang w:val="ru-RU"/>
        </w:rPr>
      </w:pPr>
      <w:r w:rsidRPr="00B97091">
        <w:rPr>
          <w:lang w:val="ru-RU"/>
        </w:rPr>
        <w:lastRenderedPageBreak/>
        <w:t xml:space="preserve">Разделить функции на те, что только вычисляют даты, и те, что работают с </w:t>
      </w:r>
      <w:proofErr w:type="spellStart"/>
      <w:r w:rsidRPr="00B97091">
        <w:rPr>
          <w:lang w:val="ru-RU"/>
        </w:rPr>
        <w:t>Битриксом</w:t>
      </w:r>
      <w:proofErr w:type="spellEnd"/>
      <w:r w:rsidRPr="00B97091">
        <w:rPr>
          <w:lang w:val="ru-RU"/>
        </w:rPr>
        <w:t>, чтобы легче было менять и тестировать.</w:t>
      </w:r>
    </w:p>
    <w:p w14:paraId="5D64AC1F" w14:textId="67B87048" w:rsidR="00B97091" w:rsidRPr="00B97091" w:rsidRDefault="00B97091">
      <w:pPr>
        <w:rPr>
          <w:lang w:val="ru-RU"/>
        </w:rPr>
      </w:pPr>
      <w:r w:rsidRPr="00B97091">
        <w:rPr>
          <w:lang w:val="ru-RU"/>
        </w:rPr>
        <w:drawing>
          <wp:inline distT="0" distB="0" distL="0" distR="0" wp14:anchorId="29B87A0F" wp14:editId="6827DA54">
            <wp:extent cx="5486400" cy="2752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AA22" w14:textId="77777777" w:rsidR="00E5738E" w:rsidRPr="00B97091" w:rsidRDefault="00E5738E">
      <w:pPr>
        <w:rPr>
          <w:lang w:val="ru-RU"/>
        </w:rPr>
      </w:pPr>
    </w:p>
    <w:p w14:paraId="0921D982" w14:textId="77777777" w:rsidR="00E5738E" w:rsidRPr="00B97091" w:rsidRDefault="00B97091">
      <w:pPr>
        <w:pStyle w:val="31"/>
        <w:rPr>
          <w:color w:val="auto"/>
          <w:lang w:val="ru-RU"/>
        </w:rPr>
      </w:pPr>
      <w:r w:rsidRPr="00B97091">
        <w:rPr>
          <w:color w:val="auto"/>
          <w:lang w:val="ru-RU"/>
        </w:rPr>
        <w:t>2.</w:t>
      </w:r>
      <w:r w:rsidRPr="00B97091">
        <w:rPr>
          <w:color w:val="auto"/>
          <w:lang w:val="ru-RU"/>
        </w:rPr>
        <w:t xml:space="preserve"> Проблема</w:t>
      </w:r>
      <w:proofErr w:type="gramStart"/>
      <w:r w:rsidRPr="00B97091">
        <w:rPr>
          <w:color w:val="auto"/>
          <w:lang w:val="ru-RU"/>
        </w:rPr>
        <w:t>: Везде</w:t>
      </w:r>
      <w:proofErr w:type="gramEnd"/>
      <w:r w:rsidRPr="00B97091">
        <w:rPr>
          <w:color w:val="auto"/>
          <w:lang w:val="ru-RU"/>
        </w:rPr>
        <w:t xml:space="preserve"> “магические” строки вместо констант</w:t>
      </w:r>
    </w:p>
    <w:p w14:paraId="72A20D24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Тип: Магические константы.</w:t>
      </w:r>
    </w:p>
    <w:p w14:paraId="4DDF11C4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Почему это плохо:</w:t>
      </w:r>
    </w:p>
    <w:p w14:paraId="01B9776E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Если опечататься в названии строки, код сломается, и найти ошибку сложно. Кроме того, сложно быстро найти все места, где используется конкретное значение.</w:t>
      </w:r>
    </w:p>
    <w:p w14:paraId="432767AA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Поч</w:t>
      </w:r>
      <w:r w:rsidRPr="00B97091">
        <w:rPr>
          <w:lang w:val="ru-RU"/>
        </w:rPr>
        <w:t>ему так получилось:</w:t>
      </w:r>
    </w:p>
    <w:p w14:paraId="59C0C125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Строки типа "</w:t>
      </w:r>
      <w:proofErr w:type="spellStart"/>
      <w:r w:rsidRPr="00B97091">
        <w:t>thisweek</w:t>
      </w:r>
      <w:proofErr w:type="spellEnd"/>
      <w:r w:rsidRPr="00B97091">
        <w:rPr>
          <w:lang w:val="ru-RU"/>
        </w:rPr>
        <w:t>" и "2</w:t>
      </w:r>
      <w:r w:rsidRPr="00B97091">
        <w:t>weeks</w:t>
      </w:r>
      <w:r w:rsidRPr="00B97091">
        <w:rPr>
          <w:lang w:val="ru-RU"/>
        </w:rPr>
        <w:t>" просто прописаны в коде.</w:t>
      </w:r>
    </w:p>
    <w:p w14:paraId="52BE97DC" w14:textId="77777777" w:rsidR="00E5738E" w:rsidRPr="00B97091" w:rsidRDefault="00B97091">
      <w:proofErr w:type="spellStart"/>
      <w:r w:rsidRPr="00B97091">
        <w:t>Пример</w:t>
      </w:r>
      <w:proofErr w:type="spellEnd"/>
      <w:r w:rsidRPr="00B97091">
        <w:t>:</w:t>
      </w:r>
    </w:p>
    <w:p w14:paraId="1E871FEB" w14:textId="2F28F3C8" w:rsidR="00E5738E" w:rsidRPr="00B97091" w:rsidRDefault="00B97091">
      <w:pPr>
        <w:rPr>
          <w:lang w:val="ru-RU"/>
        </w:rPr>
      </w:pPr>
      <w:r w:rsidRPr="00B97091">
        <w:drawing>
          <wp:inline distT="0" distB="0" distL="0" distR="0" wp14:anchorId="511D1E11" wp14:editId="651746EB">
            <wp:extent cx="4991797" cy="562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091">
        <w:rPr>
          <w:lang w:val="ru-RU"/>
        </w:rPr>
        <w:t>Как исправить:</w:t>
      </w:r>
    </w:p>
    <w:p w14:paraId="40E0417A" w14:textId="49088FEB" w:rsidR="00E5738E" w:rsidRPr="00B97091" w:rsidRDefault="00B97091">
      <w:pPr>
        <w:rPr>
          <w:lang w:val="ru-RU"/>
        </w:rPr>
      </w:pPr>
      <w:r w:rsidRPr="00B97091">
        <w:rPr>
          <w:lang w:val="ru-RU"/>
        </w:rPr>
        <w:t xml:space="preserve">Вынести все эти строки в константы с понятными именами, например </w:t>
      </w:r>
      <w:r w:rsidRPr="00B97091">
        <w:t>PERIOD</w:t>
      </w:r>
      <w:r w:rsidRPr="00B97091">
        <w:rPr>
          <w:lang w:val="ru-RU"/>
        </w:rPr>
        <w:t>_</w:t>
      </w:r>
      <w:r w:rsidRPr="00B97091">
        <w:t>THIS</w:t>
      </w:r>
      <w:r w:rsidRPr="00B97091">
        <w:rPr>
          <w:lang w:val="ru-RU"/>
        </w:rPr>
        <w:t>_</w:t>
      </w:r>
      <w:r w:rsidRPr="00B97091">
        <w:t>WEEK</w:t>
      </w:r>
      <w:r w:rsidRPr="00B97091">
        <w:rPr>
          <w:lang w:val="ru-RU"/>
        </w:rPr>
        <w:t xml:space="preserve"> и использо</w:t>
      </w:r>
      <w:r w:rsidRPr="00B97091">
        <w:rPr>
          <w:lang w:val="ru-RU"/>
        </w:rPr>
        <w:t>вать их.</w:t>
      </w:r>
    </w:p>
    <w:p w14:paraId="763CCD9E" w14:textId="44FEB150" w:rsidR="00E5738E" w:rsidRPr="00B97091" w:rsidRDefault="00B97091">
      <w:pPr>
        <w:rPr>
          <w:lang w:val="ru-RU"/>
        </w:rPr>
      </w:pPr>
      <w:r w:rsidRPr="00B97091">
        <w:rPr>
          <w:lang w:val="ru-RU"/>
        </w:rPr>
        <w:lastRenderedPageBreak/>
        <w:drawing>
          <wp:inline distT="0" distB="0" distL="0" distR="0" wp14:anchorId="0BEFBF46" wp14:editId="07899AA7">
            <wp:extent cx="2657846" cy="114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209C" w14:textId="77777777" w:rsidR="00E5738E" w:rsidRPr="00B97091" w:rsidRDefault="00B97091">
      <w:pPr>
        <w:pStyle w:val="31"/>
        <w:rPr>
          <w:color w:val="auto"/>
          <w:lang w:val="ru-RU"/>
        </w:rPr>
      </w:pPr>
      <w:r w:rsidRPr="00B97091">
        <w:rPr>
          <w:color w:val="auto"/>
          <w:lang w:val="ru-RU"/>
        </w:rPr>
        <w:t>3. Проблема</w:t>
      </w:r>
      <w:proofErr w:type="gramStart"/>
      <w:r w:rsidRPr="00B97091">
        <w:rPr>
          <w:color w:val="auto"/>
          <w:lang w:val="ru-RU"/>
        </w:rPr>
        <w:t>: Нет</w:t>
      </w:r>
      <w:proofErr w:type="gramEnd"/>
      <w:r w:rsidRPr="00B97091">
        <w:rPr>
          <w:color w:val="auto"/>
          <w:lang w:val="ru-RU"/>
        </w:rPr>
        <w:t xml:space="preserve"> проверки того, что пришло от пользователя</w:t>
      </w:r>
    </w:p>
    <w:p w14:paraId="1454BE0B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Тип: Отсутствие валидации.</w:t>
      </w:r>
    </w:p>
    <w:p w14:paraId="120B5669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Почему это плохо:</w:t>
      </w:r>
    </w:p>
    <w:p w14:paraId="57FEA647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Если пользователь прислал неправильное значение, функция может упасть или работать неправильно.</w:t>
      </w:r>
    </w:p>
    <w:p w14:paraId="5F3DCB1B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Почему так получилось:</w:t>
      </w:r>
    </w:p>
    <w:p w14:paraId="60A5B86D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 xml:space="preserve">Просто взяли </w:t>
      </w:r>
      <w:r w:rsidRPr="00B97091">
        <w:rPr>
          <w:lang w:val="ru-RU"/>
        </w:rPr>
        <w:t>$_</w:t>
      </w:r>
      <w:r w:rsidRPr="00B97091">
        <w:t>REQUEST</w:t>
      </w:r>
      <w:r w:rsidRPr="00B97091">
        <w:rPr>
          <w:lang w:val="ru-RU"/>
        </w:rPr>
        <w:t>['</w:t>
      </w:r>
      <w:r w:rsidRPr="00B97091">
        <w:t>period</w:t>
      </w:r>
      <w:r w:rsidRPr="00B97091">
        <w:rPr>
          <w:lang w:val="ru-RU"/>
        </w:rPr>
        <w:t>'] и сразу использовали.</w:t>
      </w:r>
    </w:p>
    <w:p w14:paraId="50A123D5" w14:textId="77777777" w:rsidR="00E5738E" w:rsidRPr="00B97091" w:rsidRDefault="00B97091">
      <w:proofErr w:type="spellStart"/>
      <w:r w:rsidRPr="00B97091">
        <w:t>Пример</w:t>
      </w:r>
      <w:proofErr w:type="spellEnd"/>
      <w:r w:rsidRPr="00B97091">
        <w:t>:</w:t>
      </w:r>
    </w:p>
    <w:p w14:paraId="50E89458" w14:textId="77777777" w:rsidR="00E5738E" w:rsidRPr="00B97091" w:rsidRDefault="00B97091">
      <w:r w:rsidRPr="00B97091">
        <w:t>$period = $_REQUEST['period'];</w:t>
      </w:r>
      <w:r w:rsidRPr="00B97091">
        <w:br/>
        <w:t>list($begin, $end) = getPeriod($period);</w:t>
      </w:r>
    </w:p>
    <w:p w14:paraId="058FD860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Как исправить:</w:t>
      </w:r>
    </w:p>
    <w:p w14:paraId="7A6C9DA2" w14:textId="0A3A0B44" w:rsidR="00E5738E" w:rsidRPr="00B97091" w:rsidRDefault="00B97091">
      <w:pPr>
        <w:rPr>
          <w:lang w:val="ru-RU"/>
        </w:rPr>
      </w:pPr>
      <w:r w:rsidRPr="00B97091">
        <w:rPr>
          <w:lang w:val="ru-RU"/>
        </w:rPr>
        <w:t>Проверять, что параметр есть и соответствует ожидаемым значениям, и если нет — подставлять что-то по умолчанию или возв</w:t>
      </w:r>
      <w:r w:rsidRPr="00B97091">
        <w:rPr>
          <w:lang w:val="ru-RU"/>
        </w:rPr>
        <w:t>ращать ошибку:</w:t>
      </w:r>
    </w:p>
    <w:p w14:paraId="17BABA9D" w14:textId="1718C99C" w:rsidR="00B97091" w:rsidRPr="00B97091" w:rsidRDefault="00B97091">
      <w:pPr>
        <w:rPr>
          <w:lang w:val="ru-RU"/>
        </w:rPr>
      </w:pPr>
      <w:r w:rsidRPr="00B97091">
        <w:rPr>
          <w:lang w:val="ru-RU"/>
        </w:rPr>
        <w:drawing>
          <wp:inline distT="0" distB="0" distL="0" distR="0" wp14:anchorId="2CFB20CB" wp14:editId="3925CB49">
            <wp:extent cx="4553585" cy="134321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49FC" w14:textId="77777777" w:rsidR="00E5738E" w:rsidRPr="00B97091" w:rsidRDefault="00E5738E">
      <w:pPr>
        <w:rPr>
          <w:lang w:val="ru-RU"/>
        </w:rPr>
      </w:pPr>
    </w:p>
    <w:p w14:paraId="716B2561" w14:textId="77777777" w:rsidR="00E5738E" w:rsidRPr="00B97091" w:rsidRDefault="00B97091">
      <w:pPr>
        <w:pStyle w:val="31"/>
        <w:rPr>
          <w:color w:val="auto"/>
          <w:lang w:val="ru-RU"/>
        </w:rPr>
      </w:pPr>
      <w:r w:rsidRPr="00B97091">
        <w:rPr>
          <w:color w:val="auto"/>
          <w:lang w:val="ru-RU"/>
        </w:rPr>
        <w:t xml:space="preserve">4. Проблема: Код жёстко завязан на </w:t>
      </w:r>
      <w:proofErr w:type="spellStart"/>
      <w:r w:rsidRPr="00B97091">
        <w:rPr>
          <w:color w:val="auto"/>
        </w:rPr>
        <w:t>Bitrix</w:t>
      </w:r>
      <w:proofErr w:type="spellEnd"/>
      <w:r w:rsidRPr="00B97091">
        <w:rPr>
          <w:color w:val="auto"/>
          <w:lang w:val="ru-RU"/>
        </w:rPr>
        <w:t xml:space="preserve"> </w:t>
      </w:r>
      <w:r w:rsidRPr="00B97091">
        <w:rPr>
          <w:color w:val="auto"/>
        </w:rPr>
        <w:t>API</w:t>
      </w:r>
    </w:p>
    <w:p w14:paraId="3685FC77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Тип: Сильная связанность.</w:t>
      </w:r>
    </w:p>
    <w:p w14:paraId="4D332F61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Почему это плохо:</w:t>
      </w:r>
    </w:p>
    <w:p w14:paraId="3FAD8763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Если надо протестировать код отдельно или перенести на другой проект — будет сложно.</w:t>
      </w:r>
    </w:p>
    <w:p w14:paraId="7F2FB10F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Почему так получилось:</w:t>
      </w:r>
    </w:p>
    <w:p w14:paraId="63A89351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lastRenderedPageBreak/>
        <w:t xml:space="preserve">Везде прямые вызовы </w:t>
      </w:r>
      <w:proofErr w:type="gramStart"/>
      <w:r w:rsidRPr="00B97091">
        <w:rPr>
          <w:lang w:val="ru-RU"/>
        </w:rPr>
        <w:t>\</w:t>
      </w:r>
      <w:proofErr w:type="spellStart"/>
      <w:r w:rsidRPr="00B97091">
        <w:t>Bitrix</w:t>
      </w:r>
      <w:proofErr w:type="spellEnd"/>
      <w:r w:rsidRPr="00B97091">
        <w:rPr>
          <w:lang w:val="ru-RU"/>
        </w:rPr>
        <w:t>\</w:t>
      </w:r>
      <w:proofErr w:type="spellStart"/>
      <w:r w:rsidRPr="00B97091">
        <w:t>Socialnetwork</w:t>
      </w:r>
      <w:proofErr w:type="spellEnd"/>
      <w:r w:rsidRPr="00B97091">
        <w:rPr>
          <w:lang w:val="ru-RU"/>
        </w:rPr>
        <w:t>\</w:t>
      </w:r>
      <w:proofErr w:type="spellStart"/>
      <w:r w:rsidRPr="00B97091">
        <w:t>UserToGroupTable</w:t>
      </w:r>
      <w:proofErr w:type="spellEnd"/>
      <w:r w:rsidRPr="00B97091">
        <w:rPr>
          <w:lang w:val="ru-RU"/>
        </w:rPr>
        <w:t>::</w:t>
      </w:r>
      <w:proofErr w:type="spellStart"/>
      <w:proofErr w:type="gramEnd"/>
      <w:r w:rsidRPr="00B97091">
        <w:t>getList</w:t>
      </w:r>
      <w:proofErr w:type="spellEnd"/>
      <w:r w:rsidRPr="00B97091">
        <w:rPr>
          <w:lang w:val="ru-RU"/>
        </w:rPr>
        <w:t>() и т.п., без обёрток.</w:t>
      </w:r>
    </w:p>
    <w:p w14:paraId="552888D4" w14:textId="77777777" w:rsidR="00E5738E" w:rsidRPr="00B97091" w:rsidRDefault="00B97091">
      <w:proofErr w:type="spellStart"/>
      <w:r w:rsidRPr="00B97091">
        <w:t>Пример</w:t>
      </w:r>
      <w:proofErr w:type="spellEnd"/>
      <w:r w:rsidRPr="00B97091">
        <w:t>:</w:t>
      </w:r>
    </w:p>
    <w:p w14:paraId="372419AD" w14:textId="77777777" w:rsidR="00B97091" w:rsidRPr="00B97091" w:rsidRDefault="00B97091">
      <w:pPr>
        <w:rPr>
          <w:lang w:val="ru-RU"/>
        </w:rPr>
      </w:pPr>
      <w:r w:rsidRPr="00B97091">
        <w:drawing>
          <wp:inline distT="0" distB="0" distL="0" distR="0" wp14:anchorId="39EFC379" wp14:editId="3E2AB9B2">
            <wp:extent cx="5087060" cy="866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54E8" w14:textId="0822B91C" w:rsidR="00E5738E" w:rsidRPr="00B97091" w:rsidRDefault="00B97091">
      <w:pPr>
        <w:rPr>
          <w:lang w:val="ru-RU"/>
        </w:rPr>
      </w:pPr>
      <w:r w:rsidRPr="00B97091">
        <w:rPr>
          <w:lang w:val="ru-RU"/>
        </w:rPr>
        <w:t>Как исправить:</w:t>
      </w:r>
    </w:p>
    <w:p w14:paraId="2BD133E1" w14:textId="6FCEDA1C" w:rsidR="00E5738E" w:rsidRPr="00B97091" w:rsidRDefault="00B97091">
      <w:pPr>
        <w:rPr>
          <w:lang w:val="ru-RU"/>
        </w:rPr>
      </w:pPr>
      <w:r w:rsidRPr="00B97091">
        <w:rPr>
          <w:lang w:val="ru-RU"/>
        </w:rPr>
        <w:t xml:space="preserve">Создать отдельные функции, которые </w:t>
      </w:r>
      <w:r w:rsidRPr="00B97091">
        <w:rPr>
          <w:lang w:val="ru-RU"/>
        </w:rPr>
        <w:t>делают эти запросы, и вызывать их — так проще менять и тестировать.</w:t>
      </w:r>
    </w:p>
    <w:p w14:paraId="6D925D07" w14:textId="1B66D9E1" w:rsidR="00B97091" w:rsidRPr="00B97091" w:rsidRDefault="00B97091">
      <w:pPr>
        <w:rPr>
          <w:lang w:val="ru-RU"/>
        </w:rPr>
      </w:pPr>
      <w:r w:rsidRPr="00B97091">
        <w:rPr>
          <w:lang w:val="ru-RU"/>
        </w:rPr>
        <w:drawing>
          <wp:inline distT="0" distB="0" distL="0" distR="0" wp14:anchorId="53C159B0" wp14:editId="3B9AA3AF">
            <wp:extent cx="4210638" cy="16194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1249" w14:textId="77777777" w:rsidR="00E5738E" w:rsidRPr="00B97091" w:rsidRDefault="00E5738E">
      <w:pPr>
        <w:rPr>
          <w:lang w:val="ru-RU"/>
        </w:rPr>
      </w:pPr>
    </w:p>
    <w:p w14:paraId="4A8A424D" w14:textId="77777777" w:rsidR="00E5738E" w:rsidRPr="00B97091" w:rsidRDefault="00B97091">
      <w:pPr>
        <w:pStyle w:val="31"/>
        <w:rPr>
          <w:color w:val="auto"/>
          <w:lang w:val="ru-RU"/>
        </w:rPr>
      </w:pPr>
      <w:r w:rsidRPr="00B97091">
        <w:rPr>
          <w:color w:val="auto"/>
          <w:lang w:val="ru-RU"/>
        </w:rPr>
        <w:t>5. Проблема</w:t>
      </w:r>
      <w:proofErr w:type="gramStart"/>
      <w:r w:rsidRPr="00B97091">
        <w:rPr>
          <w:color w:val="auto"/>
          <w:lang w:val="ru-RU"/>
        </w:rPr>
        <w:t>: Нет</w:t>
      </w:r>
      <w:proofErr w:type="gramEnd"/>
      <w:r w:rsidRPr="00B97091">
        <w:rPr>
          <w:color w:val="auto"/>
          <w:lang w:val="ru-RU"/>
        </w:rPr>
        <w:t xml:space="preserve"> комментариев и документации</w:t>
      </w:r>
    </w:p>
    <w:p w14:paraId="351E5E43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Тип: Отсутствие документации.</w:t>
      </w:r>
    </w:p>
    <w:p w14:paraId="69130575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Почему это плохо:</w:t>
      </w:r>
    </w:p>
    <w:p w14:paraId="19C54088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Через пару месяцев или другому человеку будет сложно понять, зачем что-то сделано и как исполь</w:t>
      </w:r>
      <w:r w:rsidRPr="00B97091">
        <w:rPr>
          <w:lang w:val="ru-RU"/>
        </w:rPr>
        <w:t>зовать функции.</w:t>
      </w:r>
    </w:p>
    <w:p w14:paraId="3F4971E1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Почему так получилось:</w:t>
      </w:r>
    </w:p>
    <w:p w14:paraId="7FA2A1B9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 xml:space="preserve">Просто забыли добавить </w:t>
      </w:r>
      <w:proofErr w:type="spellStart"/>
      <w:r w:rsidRPr="00B97091">
        <w:rPr>
          <w:lang w:val="ru-RU"/>
        </w:rPr>
        <w:t>комменты</w:t>
      </w:r>
      <w:proofErr w:type="spellEnd"/>
      <w:r w:rsidRPr="00B97091">
        <w:rPr>
          <w:lang w:val="ru-RU"/>
        </w:rPr>
        <w:t>.</w:t>
      </w:r>
    </w:p>
    <w:p w14:paraId="1D232002" w14:textId="7EF9C5A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Пример:</w:t>
      </w:r>
    </w:p>
    <w:p w14:paraId="4F20A6A1" w14:textId="537CFDD9" w:rsidR="00B97091" w:rsidRPr="00B97091" w:rsidRDefault="00B97091">
      <w:pPr>
        <w:rPr>
          <w:lang w:val="ru-RU"/>
        </w:rPr>
      </w:pPr>
      <w:r w:rsidRPr="00B97091">
        <w:rPr>
          <w:lang w:val="ru-RU"/>
        </w:rPr>
        <w:lastRenderedPageBreak/>
        <w:drawing>
          <wp:inline distT="0" distB="0" distL="0" distR="0" wp14:anchorId="7D234246" wp14:editId="4CB26C78">
            <wp:extent cx="4277322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B27C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 xml:space="preserve">Функция </w:t>
      </w:r>
      <w:proofErr w:type="spellStart"/>
      <w:r w:rsidRPr="00B97091">
        <w:t>getDatesInPeriod</w:t>
      </w:r>
      <w:proofErr w:type="spellEnd"/>
      <w:r w:rsidRPr="00B97091">
        <w:rPr>
          <w:lang w:val="ru-RU"/>
        </w:rPr>
        <w:t xml:space="preserve"> сложная, но без единого пояснения.</w:t>
      </w:r>
    </w:p>
    <w:p w14:paraId="0EBF1D03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Как исправить:</w:t>
      </w:r>
    </w:p>
    <w:p w14:paraId="54C8A706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 xml:space="preserve">Добавить короткие комментарии или </w:t>
      </w:r>
      <w:proofErr w:type="spellStart"/>
      <w:r w:rsidRPr="00B97091">
        <w:t>PHPDoc</w:t>
      </w:r>
      <w:proofErr w:type="spellEnd"/>
      <w:r w:rsidRPr="00B97091">
        <w:rPr>
          <w:lang w:val="ru-RU"/>
        </w:rPr>
        <w:t xml:space="preserve">, объяснить, что делает каждая функция, какие </w:t>
      </w:r>
      <w:r w:rsidRPr="00B97091">
        <w:rPr>
          <w:lang w:val="ru-RU"/>
        </w:rPr>
        <w:t>параметры и что возвращает.</w:t>
      </w:r>
    </w:p>
    <w:p w14:paraId="30BC6E18" w14:textId="77777777" w:rsidR="00E5738E" w:rsidRPr="00B97091" w:rsidRDefault="00E5738E">
      <w:pPr>
        <w:rPr>
          <w:lang w:val="ru-RU"/>
        </w:rPr>
      </w:pPr>
    </w:p>
    <w:p w14:paraId="47D84B30" w14:textId="77777777" w:rsidR="00E5738E" w:rsidRPr="00B97091" w:rsidRDefault="00B97091">
      <w:pPr>
        <w:pStyle w:val="31"/>
        <w:rPr>
          <w:color w:val="auto"/>
          <w:lang w:val="ru-RU"/>
        </w:rPr>
      </w:pPr>
      <w:r w:rsidRPr="00B97091">
        <w:rPr>
          <w:color w:val="auto"/>
          <w:lang w:val="ru-RU"/>
        </w:rPr>
        <w:t>6. Проблема</w:t>
      </w:r>
      <w:proofErr w:type="gramStart"/>
      <w:r w:rsidRPr="00B97091">
        <w:rPr>
          <w:color w:val="auto"/>
          <w:lang w:val="ru-RU"/>
        </w:rPr>
        <w:t>: Жёстко</w:t>
      </w:r>
      <w:proofErr w:type="gramEnd"/>
      <w:r w:rsidRPr="00B97091">
        <w:rPr>
          <w:color w:val="auto"/>
          <w:lang w:val="ru-RU"/>
        </w:rPr>
        <w:t xml:space="preserve"> прописаны выходные дни</w:t>
      </w:r>
    </w:p>
    <w:p w14:paraId="4FC93A51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Тип: Негибкая логика.</w:t>
      </w:r>
    </w:p>
    <w:p w14:paraId="75CF1302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Почему это плохо:</w:t>
      </w:r>
    </w:p>
    <w:p w14:paraId="24192EE9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Если появятся праздники или изменится правило учёта выходных — менять код будет неудобно.</w:t>
      </w:r>
    </w:p>
    <w:p w14:paraId="75296BCB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Почему так получилось:</w:t>
      </w:r>
    </w:p>
    <w:p w14:paraId="51195211" w14:textId="77777777" w:rsidR="00E5738E" w:rsidRPr="00B97091" w:rsidRDefault="00B97091">
      <w:pPr>
        <w:rPr>
          <w:lang w:val="ru-RU"/>
        </w:rPr>
      </w:pPr>
      <w:r w:rsidRPr="00B97091">
        <w:rPr>
          <w:lang w:val="ru-RU"/>
        </w:rPr>
        <w:t>Просто написано пропускать субб</w:t>
      </w:r>
      <w:r w:rsidRPr="00B97091">
        <w:rPr>
          <w:lang w:val="ru-RU"/>
        </w:rPr>
        <w:t>оту и воскресенье, без возможности настройки.</w:t>
      </w:r>
    </w:p>
    <w:p w14:paraId="536E31D0" w14:textId="77777777" w:rsidR="00E5738E" w:rsidRPr="00B97091" w:rsidRDefault="00B97091">
      <w:proofErr w:type="spellStart"/>
      <w:r w:rsidRPr="00B97091">
        <w:t>Пример</w:t>
      </w:r>
      <w:proofErr w:type="spellEnd"/>
      <w:r w:rsidRPr="00B97091">
        <w:t>:</w:t>
      </w:r>
    </w:p>
    <w:p w14:paraId="00594A15" w14:textId="77777777" w:rsidR="00B97091" w:rsidRPr="00B97091" w:rsidRDefault="00B97091">
      <w:pPr>
        <w:rPr>
          <w:lang w:val="ru-RU"/>
        </w:rPr>
      </w:pPr>
      <w:r w:rsidRPr="00B97091">
        <w:drawing>
          <wp:inline distT="0" distB="0" distL="0" distR="0" wp14:anchorId="1C89473E" wp14:editId="597ECCF8">
            <wp:extent cx="3772426" cy="752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2163" w14:textId="708A2FD1" w:rsidR="00E5738E" w:rsidRPr="00B97091" w:rsidRDefault="00B97091">
      <w:pPr>
        <w:rPr>
          <w:lang w:val="ru-RU"/>
        </w:rPr>
      </w:pPr>
      <w:r w:rsidRPr="00B97091">
        <w:rPr>
          <w:lang w:val="ru-RU"/>
        </w:rPr>
        <w:t>Как исправить:</w:t>
      </w:r>
    </w:p>
    <w:p w14:paraId="1F4AD08C" w14:textId="368635E2" w:rsidR="00E5738E" w:rsidRPr="00B97091" w:rsidRDefault="00B97091">
      <w:pPr>
        <w:rPr>
          <w:lang w:val="ru-RU"/>
        </w:rPr>
      </w:pPr>
      <w:r w:rsidRPr="00B97091">
        <w:rPr>
          <w:lang w:val="ru-RU"/>
        </w:rPr>
        <w:t>Сделать, чтобы список выходных передавался в функцию и можно было его менять.</w:t>
      </w:r>
    </w:p>
    <w:p w14:paraId="55CDF99D" w14:textId="28B7EC5B" w:rsidR="00B97091" w:rsidRPr="00B97091" w:rsidRDefault="00B97091">
      <w:pPr>
        <w:rPr>
          <w:lang w:val="ru-RU"/>
        </w:rPr>
      </w:pPr>
      <w:r w:rsidRPr="00B97091">
        <w:rPr>
          <w:lang w:val="ru-RU"/>
        </w:rPr>
        <w:drawing>
          <wp:inline distT="0" distB="0" distL="0" distR="0" wp14:anchorId="32F33873" wp14:editId="37C96201">
            <wp:extent cx="4591691" cy="1009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4ED3" w14:textId="4401881B" w:rsidR="00E5738E" w:rsidRPr="00B97091" w:rsidRDefault="00E5738E">
      <w:pPr>
        <w:rPr>
          <w:lang w:val="ru-RU"/>
        </w:rPr>
      </w:pPr>
    </w:p>
    <w:p w14:paraId="1FC66A77" w14:textId="19EF20F6" w:rsidR="00B97091" w:rsidRPr="00B97091" w:rsidRDefault="00B97091">
      <w:pPr>
        <w:rPr>
          <w:lang w:val="ru-RU"/>
        </w:rPr>
      </w:pPr>
    </w:p>
    <w:p w14:paraId="05D04D05" w14:textId="77777777" w:rsidR="00B97091" w:rsidRPr="00B97091" w:rsidRDefault="00B97091">
      <w:pPr>
        <w:rPr>
          <w:lang w:val="ru-RU"/>
        </w:rPr>
      </w:pPr>
    </w:p>
    <w:p w14:paraId="75EF9E76" w14:textId="77777777" w:rsidR="00E5738E" w:rsidRPr="00B97091" w:rsidRDefault="00B97091">
      <w:pPr>
        <w:pStyle w:val="21"/>
        <w:rPr>
          <w:color w:val="auto"/>
          <w:lang w:val="ru-RU"/>
        </w:rPr>
      </w:pPr>
      <w:r w:rsidRPr="00B97091">
        <w:rPr>
          <w:color w:val="auto"/>
          <w:lang w:val="ru-RU"/>
        </w:rPr>
        <w:t>Итог</w:t>
      </w:r>
    </w:p>
    <w:p w14:paraId="049EFC59" w14:textId="64908B06" w:rsidR="00E5738E" w:rsidRPr="00B97091" w:rsidRDefault="00B97091">
      <w:pPr>
        <w:rPr>
          <w:lang w:val="ru-RU"/>
        </w:rPr>
      </w:pPr>
      <w:r w:rsidRPr="00B97091">
        <w:rPr>
          <w:lang w:val="ru-RU"/>
        </w:rPr>
        <w:t xml:space="preserve">Провёл разбор — код работает, но сделать его </w:t>
      </w:r>
      <w:r w:rsidRPr="00B97091">
        <w:rPr>
          <w:lang w:val="ru-RU"/>
        </w:rPr>
        <w:t>удобнее, надежнее и гибче очень просто, если:</w:t>
      </w:r>
      <w:r w:rsidRPr="00B97091">
        <w:rPr>
          <w:lang w:val="ru-RU"/>
        </w:rPr>
        <w:br/>
      </w:r>
      <w:r w:rsidRPr="00B97091">
        <w:rPr>
          <w:lang w:val="ru-RU"/>
        </w:rPr>
        <w:t>Разделить логику на части, и</w:t>
      </w:r>
      <w:r w:rsidRPr="00B97091">
        <w:rPr>
          <w:lang w:val="ru-RU"/>
        </w:rPr>
        <w:t>спользовать константы вместо строк,</w:t>
      </w:r>
      <w:r w:rsidRPr="00B97091">
        <w:rPr>
          <w:lang w:val="ru-RU"/>
        </w:rPr>
        <w:t xml:space="preserve"> п</w:t>
      </w:r>
      <w:r w:rsidRPr="00B97091">
        <w:rPr>
          <w:lang w:val="ru-RU"/>
        </w:rPr>
        <w:t>роверять данные от пользователя, с</w:t>
      </w:r>
      <w:r w:rsidRPr="00B97091">
        <w:rPr>
          <w:lang w:val="ru-RU"/>
        </w:rPr>
        <w:t xml:space="preserve">оздать обёртки для </w:t>
      </w:r>
      <w:proofErr w:type="spellStart"/>
      <w:r w:rsidRPr="00B97091">
        <w:t>Bitrix</w:t>
      </w:r>
      <w:proofErr w:type="spellEnd"/>
      <w:r w:rsidRPr="00B97091">
        <w:rPr>
          <w:lang w:val="ru-RU"/>
        </w:rPr>
        <w:t>, п</w:t>
      </w:r>
      <w:r w:rsidRPr="00B97091">
        <w:rPr>
          <w:lang w:val="ru-RU"/>
        </w:rPr>
        <w:t>исать комментарии, с</w:t>
      </w:r>
      <w:r w:rsidRPr="00B97091">
        <w:rPr>
          <w:lang w:val="ru-RU"/>
        </w:rPr>
        <w:t>делать правила учёта выходных гибкими.</w:t>
      </w:r>
    </w:p>
    <w:sectPr w:rsidR="00E5738E" w:rsidRPr="00B970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7091"/>
    <w:rsid w:val="00CB0664"/>
    <w:rsid w:val="00E573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F6C1F5"/>
  <w14:defaultImageDpi w14:val="300"/>
  <w15:docId w15:val="{D83298AF-ACDA-4565-AFCB-2C99D09C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dmitry ludov</cp:lastModifiedBy>
  <cp:revision>2</cp:revision>
  <dcterms:created xsi:type="dcterms:W3CDTF">2025-06-03T08:32:00Z</dcterms:created>
  <dcterms:modified xsi:type="dcterms:W3CDTF">2025-06-03T08:32:00Z</dcterms:modified>
  <cp:category/>
</cp:coreProperties>
</file>